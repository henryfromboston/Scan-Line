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0A2778" w14:textId="77777777" w:rsidR="006E27E6" w:rsidRPr="00A1213A" w:rsidRDefault="00065CD9">
      <w:pPr>
        <w:pStyle w:val="divname"/>
        <w:rPr>
          <w:sz w:val="32"/>
          <w:szCs w:val="40"/>
        </w:rPr>
      </w:pPr>
      <w:r w:rsidRPr="00A1213A">
        <w:rPr>
          <w:rStyle w:val="span"/>
          <w:sz w:val="32"/>
          <w:szCs w:val="40"/>
        </w:rPr>
        <w:t>(Henry) Hung</w:t>
      </w:r>
      <w:r w:rsidRPr="00A1213A">
        <w:rPr>
          <w:sz w:val="32"/>
          <w:szCs w:val="40"/>
        </w:rPr>
        <w:t xml:space="preserve"> </w:t>
      </w:r>
      <w:r w:rsidRPr="00A1213A">
        <w:rPr>
          <w:rStyle w:val="divnamespanlName"/>
          <w:sz w:val="32"/>
          <w:szCs w:val="40"/>
        </w:rPr>
        <w:t>Pham</w:t>
      </w:r>
    </w:p>
    <w:tbl>
      <w:tblPr>
        <w:tblStyle w:val="divdocumenttablecontactaspose"/>
        <w:tblW w:w="10560" w:type="dxa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560"/>
      </w:tblGrid>
      <w:tr w:rsidR="006E27E6" w:rsidRPr="001F6F1F" w14:paraId="523F792B" w14:textId="77777777"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5298FD6F" w14:textId="77777777" w:rsidR="006E27E6" w:rsidRPr="001F6F1F" w:rsidRDefault="00065CD9">
            <w:pPr>
              <w:pStyle w:val="divaddress"/>
              <w:shd w:val="clear" w:color="auto" w:fill="auto"/>
              <w:spacing w:after="60" w:line="320" w:lineRule="exact"/>
              <w:ind w:left="100" w:right="100"/>
            </w:pPr>
            <w:r w:rsidRPr="001F6F1F">
              <w:rPr>
                <w:rStyle w:val="span"/>
                <w:sz w:val="20"/>
                <w:szCs w:val="20"/>
                <w:shd w:val="clear" w:color="auto" w:fill="auto"/>
              </w:rPr>
              <w:t>Marshfield, MA</w:t>
            </w:r>
            <w:r w:rsidRPr="001F6F1F">
              <w:rPr>
                <w:rStyle w:val="documentzipsuffix"/>
                <w:shd w:val="clear" w:color="auto" w:fill="auto"/>
              </w:rPr>
              <w:t xml:space="preserve"> </w:t>
            </w:r>
            <w:r w:rsidRPr="001F6F1F">
              <w:rPr>
                <w:rStyle w:val="span"/>
                <w:sz w:val="20"/>
                <w:szCs w:val="20"/>
                <w:shd w:val="clear" w:color="auto" w:fill="auto"/>
              </w:rPr>
              <w:t>02050</w:t>
            </w:r>
            <w:r w:rsidRPr="001F6F1F">
              <w:rPr>
                <w:rStyle w:val="documentzipsuffix"/>
                <w:shd w:val="clear" w:color="auto" w:fill="auto"/>
              </w:rPr>
              <w:t xml:space="preserve"> </w:t>
            </w:r>
            <w:r w:rsidRPr="001F6F1F">
              <w:rPr>
                <w:rStyle w:val="span"/>
                <w:vanish/>
                <w:sz w:val="20"/>
                <w:szCs w:val="20"/>
                <w:shd w:val="clear" w:color="auto" w:fill="auto"/>
              </w:rPr>
              <w:t>02050, Marshfield, MA</w:t>
            </w:r>
            <w:r w:rsidRPr="001F6F1F">
              <w:rPr>
                <w:rStyle w:val="documentzipprefix"/>
                <w:shd w:val="clear" w:color="auto" w:fill="auto"/>
              </w:rPr>
              <w:t xml:space="preserve"> </w:t>
            </w:r>
            <w:r w:rsidRPr="001F6F1F">
              <w:rPr>
                <w:rStyle w:val="span"/>
                <w:sz w:val="20"/>
                <w:szCs w:val="20"/>
                <w:shd w:val="clear" w:color="auto" w:fill="auto"/>
              </w:rPr>
              <w:t>| (339) 214-8069</w:t>
            </w:r>
            <w:r w:rsidRPr="001F6F1F">
              <w:rPr>
                <w:shd w:val="clear" w:color="auto" w:fill="auto"/>
              </w:rPr>
              <w:t xml:space="preserve"> </w:t>
            </w:r>
            <w:r w:rsidRPr="001F6F1F">
              <w:rPr>
                <w:rStyle w:val="span"/>
                <w:sz w:val="20"/>
                <w:szCs w:val="20"/>
                <w:shd w:val="clear" w:color="auto" w:fill="auto"/>
              </w:rPr>
              <w:t>| henryfromboston@gmail.com</w:t>
            </w:r>
          </w:p>
        </w:tc>
      </w:tr>
    </w:tbl>
    <w:p w14:paraId="68184B66" w14:textId="1CBABDCC" w:rsidR="006976AF" w:rsidRPr="001F6F1F" w:rsidRDefault="00065CD9">
      <w:pPr>
        <w:pStyle w:val="p"/>
        <w:spacing w:before="280" w:line="280" w:lineRule="atLeast"/>
        <w:rPr>
          <w:sz w:val="20"/>
          <w:szCs w:val="20"/>
        </w:rPr>
      </w:pPr>
      <w:r w:rsidRPr="001F6F1F">
        <w:rPr>
          <w:sz w:val="20"/>
          <w:szCs w:val="20"/>
        </w:rPr>
        <w:t>De</w:t>
      </w:r>
      <w:r w:rsidR="005B52A3">
        <w:rPr>
          <w:sz w:val="20"/>
          <w:szCs w:val="20"/>
        </w:rPr>
        <w:t xml:space="preserve">ar </w:t>
      </w:r>
      <w:r w:rsidR="00891455">
        <w:rPr>
          <w:sz w:val="20"/>
          <w:szCs w:val="20"/>
        </w:rPr>
        <w:t xml:space="preserve">Mr. </w:t>
      </w:r>
      <w:r w:rsidR="00891455" w:rsidRPr="00891455">
        <w:rPr>
          <w:sz w:val="20"/>
          <w:szCs w:val="20"/>
        </w:rPr>
        <w:t>McMillan</w:t>
      </w:r>
      <w:bookmarkStart w:id="0" w:name="_GoBack"/>
      <w:bookmarkEnd w:id="0"/>
      <w:r w:rsidR="006976AF" w:rsidRPr="001F6F1F">
        <w:rPr>
          <w:sz w:val="20"/>
          <w:szCs w:val="20"/>
        </w:rPr>
        <w:t>,</w:t>
      </w:r>
    </w:p>
    <w:p w14:paraId="07116DA9" w14:textId="2B65A68B" w:rsidR="006E27E6" w:rsidRPr="001F6F1F" w:rsidRDefault="00025C3D" w:rsidP="006976AF">
      <w:pPr>
        <w:pStyle w:val="p"/>
        <w:spacing w:before="280" w:line="280" w:lineRule="atLeast"/>
        <w:jc w:val="both"/>
        <w:rPr>
          <w:sz w:val="20"/>
          <w:szCs w:val="20"/>
        </w:rPr>
      </w:pPr>
      <w:r w:rsidRPr="001F6F1F">
        <w:rPr>
          <w:sz w:val="20"/>
          <w:szCs w:val="20"/>
        </w:rPr>
        <w:t xml:space="preserve">As a past entrepreneur and </w:t>
      </w:r>
      <w:r w:rsidR="00065CD9" w:rsidRPr="001F6F1F">
        <w:rPr>
          <w:sz w:val="20"/>
          <w:szCs w:val="20"/>
        </w:rPr>
        <w:t>outsourcing company founder myself with 8+ years of experience in data &amp; project management, I am confident that I am "the" perfect match for the</w:t>
      </w:r>
      <w:r w:rsidR="005B52A3">
        <w:rPr>
          <w:sz w:val="20"/>
          <w:szCs w:val="20"/>
        </w:rPr>
        <w:t xml:space="preserve"> </w:t>
      </w:r>
      <w:r w:rsidR="007B55A0">
        <w:rPr>
          <w:b/>
          <w:sz w:val="20"/>
          <w:szCs w:val="20"/>
        </w:rPr>
        <w:t>IT</w:t>
      </w:r>
      <w:r w:rsidR="005B52A3" w:rsidRPr="005B52A3">
        <w:rPr>
          <w:b/>
          <w:sz w:val="20"/>
          <w:szCs w:val="20"/>
        </w:rPr>
        <w:t xml:space="preserve"> Project Manager</w:t>
      </w:r>
      <w:r w:rsidR="005B52A3">
        <w:rPr>
          <w:sz w:val="20"/>
          <w:szCs w:val="20"/>
        </w:rPr>
        <w:t xml:space="preserve"> position at </w:t>
      </w:r>
      <w:r w:rsidR="00C11C47">
        <w:rPr>
          <w:b/>
          <w:sz w:val="20"/>
          <w:szCs w:val="20"/>
        </w:rPr>
        <w:t>Alexander Technology Group</w:t>
      </w:r>
      <w:r w:rsidR="007C3587" w:rsidRPr="001F6F1F">
        <w:rPr>
          <w:sz w:val="20"/>
          <w:szCs w:val="20"/>
        </w:rPr>
        <w:t xml:space="preserve">. With my proven </w:t>
      </w:r>
      <w:r w:rsidR="00065CD9" w:rsidRPr="001F6F1F">
        <w:rPr>
          <w:sz w:val="20"/>
          <w:szCs w:val="20"/>
        </w:rPr>
        <w:t xml:space="preserve">history of helping companies from </w:t>
      </w:r>
      <w:r w:rsidR="007C3587" w:rsidRPr="001F6F1F">
        <w:rPr>
          <w:sz w:val="20"/>
          <w:szCs w:val="20"/>
        </w:rPr>
        <w:t>various</w:t>
      </w:r>
      <w:r w:rsidR="00065CD9" w:rsidRPr="001F6F1F">
        <w:rPr>
          <w:sz w:val="20"/>
          <w:szCs w:val="20"/>
        </w:rPr>
        <w:t xml:space="preserve"> industries streamline processes, improve efficiencies</w:t>
      </w:r>
      <w:r w:rsidR="005B52A3">
        <w:rPr>
          <w:sz w:val="20"/>
          <w:szCs w:val="20"/>
        </w:rPr>
        <w:t xml:space="preserve"> and manage</w:t>
      </w:r>
      <w:r w:rsidR="00065CD9" w:rsidRPr="001F6F1F">
        <w:rPr>
          <w:sz w:val="20"/>
          <w:szCs w:val="20"/>
        </w:rPr>
        <w:t xml:space="preserve"> web projects under budget by </w:t>
      </w:r>
      <w:r w:rsidRPr="001F6F1F">
        <w:rPr>
          <w:rStyle w:val="Strong1"/>
          <w:b/>
          <w:bCs/>
          <w:sz w:val="20"/>
          <w:szCs w:val="20"/>
        </w:rPr>
        <w:t>utilizing</w:t>
      </w:r>
      <w:r w:rsidR="00065CD9" w:rsidRPr="001F6F1F">
        <w:rPr>
          <w:rStyle w:val="Strong1"/>
          <w:b/>
          <w:bCs/>
          <w:sz w:val="20"/>
          <w:szCs w:val="20"/>
        </w:rPr>
        <w:t xml:space="preserve"> </w:t>
      </w:r>
      <w:r w:rsidR="007C3587" w:rsidRPr="001F6F1F">
        <w:rPr>
          <w:rStyle w:val="Strong1"/>
          <w:b/>
          <w:bCs/>
          <w:sz w:val="20"/>
          <w:szCs w:val="20"/>
        </w:rPr>
        <w:t xml:space="preserve">remote/ </w:t>
      </w:r>
      <w:r w:rsidR="00065CD9" w:rsidRPr="001F6F1F">
        <w:rPr>
          <w:rStyle w:val="Strong1"/>
          <w:b/>
          <w:bCs/>
          <w:sz w:val="20"/>
          <w:szCs w:val="20"/>
        </w:rPr>
        <w:t>outsourcing</w:t>
      </w:r>
      <w:r w:rsidRPr="001F6F1F">
        <w:rPr>
          <w:rStyle w:val="Strong1"/>
          <w:b/>
          <w:bCs/>
          <w:sz w:val="20"/>
          <w:szCs w:val="20"/>
        </w:rPr>
        <w:t xml:space="preserve"> IT</w:t>
      </w:r>
      <w:r w:rsidR="00065CD9" w:rsidRPr="001F6F1F">
        <w:rPr>
          <w:rStyle w:val="Strong1"/>
          <w:b/>
          <w:bCs/>
          <w:sz w:val="20"/>
          <w:szCs w:val="20"/>
        </w:rPr>
        <w:t xml:space="preserve"> workforce</w:t>
      </w:r>
      <w:r w:rsidR="00065CD9" w:rsidRPr="001F6F1F">
        <w:rPr>
          <w:sz w:val="20"/>
          <w:szCs w:val="20"/>
        </w:rPr>
        <w:t>, I'm ready to deploy all of these knowledge and experience t</w:t>
      </w:r>
      <w:r w:rsidR="007C3587" w:rsidRPr="001F6F1F">
        <w:rPr>
          <w:sz w:val="20"/>
          <w:szCs w:val="20"/>
        </w:rPr>
        <w:t>o make a major contribution to</w:t>
      </w:r>
      <w:r w:rsidR="005B52A3">
        <w:rPr>
          <w:sz w:val="20"/>
          <w:szCs w:val="20"/>
        </w:rPr>
        <w:t xml:space="preserve"> </w:t>
      </w:r>
      <w:r w:rsidR="00C11C47">
        <w:rPr>
          <w:b/>
          <w:sz w:val="20"/>
          <w:szCs w:val="20"/>
        </w:rPr>
        <w:t>Alexander Technology Group</w:t>
      </w:r>
      <w:r w:rsidR="007C3587" w:rsidRPr="001F6F1F">
        <w:rPr>
          <w:sz w:val="20"/>
          <w:szCs w:val="20"/>
        </w:rPr>
        <w:t xml:space="preserve"> </w:t>
      </w:r>
      <w:r w:rsidR="00065CD9" w:rsidRPr="001F6F1F">
        <w:rPr>
          <w:sz w:val="20"/>
          <w:szCs w:val="20"/>
        </w:rPr>
        <w:t>right away. </w:t>
      </w:r>
    </w:p>
    <w:p w14:paraId="42A8AB8F" w14:textId="77777777" w:rsidR="006E27E6" w:rsidRPr="001F6F1F" w:rsidRDefault="006E27E6">
      <w:pPr>
        <w:pStyle w:val="p"/>
        <w:spacing w:line="90" w:lineRule="atLeast"/>
        <w:rPr>
          <w:sz w:val="20"/>
          <w:szCs w:val="20"/>
        </w:rPr>
      </w:pPr>
    </w:p>
    <w:p w14:paraId="5BCA6B82" w14:textId="77777777" w:rsidR="006E27E6" w:rsidRPr="001F6F1F" w:rsidRDefault="00065CD9" w:rsidP="006976AF">
      <w:pPr>
        <w:pStyle w:val="p"/>
        <w:spacing w:line="280" w:lineRule="atLeast"/>
        <w:jc w:val="both"/>
        <w:rPr>
          <w:sz w:val="20"/>
          <w:szCs w:val="20"/>
        </w:rPr>
      </w:pPr>
      <w:r w:rsidRPr="001F6F1F">
        <w:rPr>
          <w:sz w:val="20"/>
          <w:szCs w:val="20"/>
        </w:rPr>
        <w:t>Please take a look at my attached resume for a detailed look at my skills and experience. Here's a snapshot of what I have to offer:</w:t>
      </w:r>
    </w:p>
    <w:p w14:paraId="7F8B3CE7" w14:textId="77777777" w:rsidR="006E27E6" w:rsidRPr="001F6F1F" w:rsidRDefault="00065CD9">
      <w:pPr>
        <w:pStyle w:val="p"/>
        <w:spacing w:before="280" w:line="280" w:lineRule="atLeast"/>
        <w:rPr>
          <w:sz w:val="20"/>
          <w:szCs w:val="20"/>
        </w:rPr>
      </w:pPr>
      <w:r w:rsidRPr="001F6F1F">
        <w:rPr>
          <w:rStyle w:val="Strong1"/>
          <w:b/>
          <w:bCs/>
          <w:sz w:val="20"/>
          <w:szCs w:val="20"/>
          <w:u w:val="single"/>
        </w:rPr>
        <w:t>Key achievements and skills include:</w:t>
      </w:r>
      <w:r w:rsidRPr="001F6F1F">
        <w:rPr>
          <w:sz w:val="20"/>
          <w:szCs w:val="20"/>
        </w:rPr>
        <w:t> </w:t>
      </w:r>
    </w:p>
    <w:p w14:paraId="1BAC7297" w14:textId="77777777" w:rsidR="006E27E6" w:rsidRPr="001F6F1F" w:rsidRDefault="006E27E6">
      <w:pPr>
        <w:pStyle w:val="p"/>
        <w:spacing w:line="90" w:lineRule="atLeast"/>
        <w:rPr>
          <w:sz w:val="20"/>
          <w:szCs w:val="20"/>
        </w:rPr>
      </w:pPr>
    </w:p>
    <w:p w14:paraId="41B4CA52" w14:textId="35FD5383" w:rsidR="006E27E6" w:rsidRPr="001F6F1F" w:rsidRDefault="00065CD9" w:rsidP="006976AF">
      <w:pPr>
        <w:pStyle w:val="ulli"/>
        <w:numPr>
          <w:ilvl w:val="0"/>
          <w:numId w:val="1"/>
        </w:numPr>
        <w:spacing w:line="280" w:lineRule="atLeast"/>
        <w:ind w:left="460" w:hanging="201"/>
        <w:jc w:val="both"/>
        <w:rPr>
          <w:sz w:val="20"/>
          <w:szCs w:val="20"/>
        </w:rPr>
      </w:pPr>
      <w:r w:rsidRPr="001F6F1F">
        <w:rPr>
          <w:rStyle w:val="Strong1"/>
          <w:b/>
          <w:bCs/>
          <w:sz w:val="20"/>
          <w:szCs w:val="20"/>
        </w:rPr>
        <w:t>Leadership:</w:t>
      </w:r>
      <w:r w:rsidR="00915C4B" w:rsidRPr="001F6F1F">
        <w:rPr>
          <w:sz w:val="20"/>
          <w:szCs w:val="20"/>
        </w:rPr>
        <w:t xml:space="preserve"> Founded &amp; d</w:t>
      </w:r>
      <w:r w:rsidRPr="001F6F1F">
        <w:rPr>
          <w:sz w:val="20"/>
          <w:szCs w:val="20"/>
        </w:rPr>
        <w:t>irected a</w:t>
      </w:r>
      <w:r w:rsidR="00915C4B" w:rsidRPr="001F6F1F">
        <w:rPr>
          <w:sz w:val="20"/>
          <w:szCs w:val="20"/>
        </w:rPr>
        <w:t xml:space="preserve"> foreign</w:t>
      </w:r>
      <w:r w:rsidRPr="001F6F1F">
        <w:rPr>
          <w:sz w:val="20"/>
          <w:szCs w:val="20"/>
        </w:rPr>
        <w:t xml:space="preserve"> team of 30 people including web/ app designers, business analysts &amp; data experts, fr</w:t>
      </w:r>
      <w:r w:rsidR="006976AF" w:rsidRPr="001F6F1F">
        <w:rPr>
          <w:sz w:val="20"/>
          <w:szCs w:val="20"/>
        </w:rPr>
        <w:t xml:space="preserve">ontend &amp; backend developers, QA </w:t>
      </w:r>
      <w:r w:rsidRPr="001F6F1F">
        <w:rPr>
          <w:sz w:val="20"/>
          <w:szCs w:val="20"/>
        </w:rPr>
        <w:t xml:space="preserve">staff through all stages </w:t>
      </w:r>
      <w:r w:rsidR="006976AF" w:rsidRPr="001F6F1F">
        <w:rPr>
          <w:sz w:val="20"/>
          <w:szCs w:val="20"/>
        </w:rPr>
        <w:t xml:space="preserve">of </w:t>
      </w:r>
      <w:r w:rsidR="006976AF" w:rsidRPr="001F6F1F">
        <w:rPr>
          <w:b/>
          <w:i/>
          <w:sz w:val="20"/>
          <w:szCs w:val="20"/>
        </w:rPr>
        <w:t>agile development</w:t>
      </w:r>
      <w:r w:rsidR="007C3587" w:rsidRPr="001F6F1F">
        <w:rPr>
          <w:sz w:val="20"/>
          <w:szCs w:val="20"/>
        </w:rPr>
        <w:t xml:space="preserve"> on</w:t>
      </w:r>
      <w:r w:rsidRPr="001F6F1F">
        <w:rPr>
          <w:sz w:val="20"/>
          <w:szCs w:val="20"/>
        </w:rPr>
        <w:t xml:space="preserve"> deadline-driven web projects. </w:t>
      </w:r>
      <w:r w:rsidR="00915C4B" w:rsidRPr="001F6F1F">
        <w:rPr>
          <w:i/>
          <w:sz w:val="20"/>
          <w:szCs w:val="20"/>
        </w:rPr>
        <w:t>(</w:t>
      </w:r>
      <w:r w:rsidR="00B3538D" w:rsidRPr="001F6F1F">
        <w:rPr>
          <w:i/>
          <w:sz w:val="20"/>
          <w:szCs w:val="20"/>
          <w:u w:val="single"/>
        </w:rPr>
        <w:t>Reference</w:t>
      </w:r>
      <w:r w:rsidR="00915C4B" w:rsidRPr="001F6F1F">
        <w:rPr>
          <w:i/>
          <w:sz w:val="20"/>
          <w:szCs w:val="20"/>
          <w:u w:val="single"/>
        </w:rPr>
        <w:t>:</w:t>
      </w:r>
      <w:r w:rsidR="00915C4B" w:rsidRPr="001F6F1F">
        <w:rPr>
          <w:i/>
          <w:sz w:val="20"/>
          <w:szCs w:val="20"/>
        </w:rPr>
        <w:t xml:space="preserve"> www.HenryFromBoston.com)</w:t>
      </w:r>
    </w:p>
    <w:p w14:paraId="4FC27FDC" w14:textId="23BCDDA6" w:rsidR="006E27E6" w:rsidRPr="001F6F1F" w:rsidRDefault="00065CD9" w:rsidP="006976AF">
      <w:pPr>
        <w:pStyle w:val="ulli"/>
        <w:numPr>
          <w:ilvl w:val="0"/>
          <w:numId w:val="1"/>
        </w:numPr>
        <w:spacing w:line="280" w:lineRule="atLeast"/>
        <w:ind w:left="460" w:hanging="201"/>
        <w:jc w:val="both"/>
        <w:rPr>
          <w:sz w:val="20"/>
          <w:szCs w:val="20"/>
        </w:rPr>
      </w:pPr>
      <w:r w:rsidRPr="001F6F1F">
        <w:rPr>
          <w:rStyle w:val="Strong1"/>
          <w:b/>
          <w:bCs/>
          <w:sz w:val="20"/>
          <w:szCs w:val="20"/>
        </w:rPr>
        <w:t>Budget Management:</w:t>
      </w:r>
      <w:r w:rsidRPr="001F6F1F">
        <w:rPr>
          <w:sz w:val="20"/>
          <w:szCs w:val="20"/>
        </w:rPr>
        <w:t xml:space="preserve"> Recruited and managed </w:t>
      </w:r>
      <w:r w:rsidR="007C3587" w:rsidRPr="001F6F1F">
        <w:rPr>
          <w:b/>
          <w:i/>
          <w:sz w:val="20"/>
          <w:szCs w:val="20"/>
        </w:rPr>
        <w:t>remote</w:t>
      </w:r>
      <w:r w:rsidRPr="001F6F1F">
        <w:rPr>
          <w:b/>
          <w:i/>
          <w:sz w:val="20"/>
          <w:szCs w:val="20"/>
        </w:rPr>
        <w:t>/ outsourcing</w:t>
      </w:r>
      <w:r w:rsidRPr="001F6F1F">
        <w:rPr>
          <w:sz w:val="20"/>
          <w:szCs w:val="20"/>
        </w:rPr>
        <w:t xml:space="preserve"> technical staff</w:t>
      </w:r>
      <w:r w:rsidR="007C3587" w:rsidRPr="001F6F1F">
        <w:rPr>
          <w:sz w:val="20"/>
          <w:szCs w:val="20"/>
        </w:rPr>
        <w:t xml:space="preserve"> to help </w:t>
      </w:r>
      <w:r w:rsidRPr="001F6F1F">
        <w:rPr>
          <w:sz w:val="20"/>
          <w:szCs w:val="20"/>
        </w:rPr>
        <w:t>companies</w:t>
      </w:r>
      <w:r w:rsidR="007C3587" w:rsidRPr="001F6F1F">
        <w:rPr>
          <w:sz w:val="20"/>
          <w:szCs w:val="20"/>
        </w:rPr>
        <w:t xml:space="preserve"> reduce IT costs by </w:t>
      </w:r>
      <w:r w:rsidR="00915C4B" w:rsidRPr="001F6F1F">
        <w:rPr>
          <w:sz w:val="20"/>
          <w:szCs w:val="20"/>
        </w:rPr>
        <w:t>at least</w:t>
      </w:r>
      <w:r w:rsidR="007C3587" w:rsidRPr="001F6F1F">
        <w:rPr>
          <w:sz w:val="20"/>
          <w:szCs w:val="20"/>
        </w:rPr>
        <w:t xml:space="preserve"> 5</w:t>
      </w:r>
      <w:r w:rsidRPr="001F6F1F">
        <w:rPr>
          <w:sz w:val="20"/>
          <w:szCs w:val="20"/>
        </w:rPr>
        <w:t xml:space="preserve"> times compared to </w:t>
      </w:r>
      <w:r w:rsidR="005B52A3">
        <w:rPr>
          <w:sz w:val="20"/>
          <w:szCs w:val="20"/>
        </w:rPr>
        <w:t>running</w:t>
      </w:r>
      <w:r w:rsidR="00915C4B" w:rsidRPr="001F6F1F">
        <w:rPr>
          <w:sz w:val="20"/>
          <w:szCs w:val="20"/>
        </w:rPr>
        <w:t xml:space="preserve"> in-house </w:t>
      </w:r>
      <w:r w:rsidR="005B52A3">
        <w:rPr>
          <w:sz w:val="20"/>
          <w:szCs w:val="20"/>
        </w:rPr>
        <w:t>teams</w:t>
      </w:r>
      <w:r w:rsidRPr="001F6F1F">
        <w:rPr>
          <w:sz w:val="20"/>
          <w:szCs w:val="20"/>
        </w:rPr>
        <w:t>.</w:t>
      </w:r>
    </w:p>
    <w:p w14:paraId="73AFED1E" w14:textId="264AC019" w:rsidR="006E27E6" w:rsidRPr="001F6F1F" w:rsidRDefault="007C3587" w:rsidP="006976AF">
      <w:pPr>
        <w:pStyle w:val="ulli"/>
        <w:numPr>
          <w:ilvl w:val="0"/>
          <w:numId w:val="1"/>
        </w:numPr>
        <w:spacing w:line="280" w:lineRule="atLeast"/>
        <w:ind w:left="460" w:hanging="201"/>
        <w:jc w:val="both"/>
        <w:rPr>
          <w:sz w:val="20"/>
          <w:szCs w:val="20"/>
        </w:rPr>
      </w:pPr>
      <w:r w:rsidRPr="001F6F1F">
        <w:rPr>
          <w:rStyle w:val="Strong1"/>
          <w:b/>
          <w:bCs/>
          <w:sz w:val="20"/>
          <w:szCs w:val="20"/>
        </w:rPr>
        <w:t>Program</w:t>
      </w:r>
      <w:r w:rsidR="006976AF" w:rsidRPr="001F6F1F">
        <w:rPr>
          <w:rStyle w:val="Strong1"/>
          <w:b/>
          <w:bCs/>
          <w:sz w:val="20"/>
          <w:szCs w:val="20"/>
        </w:rPr>
        <w:t xml:space="preserve"> </w:t>
      </w:r>
      <w:r w:rsidR="00025C3D" w:rsidRPr="001F6F1F">
        <w:rPr>
          <w:rStyle w:val="Strong1"/>
          <w:b/>
          <w:bCs/>
          <w:sz w:val="20"/>
          <w:szCs w:val="20"/>
        </w:rPr>
        <w:t>Design &amp;</w:t>
      </w:r>
      <w:r w:rsidR="00065CD9" w:rsidRPr="001F6F1F">
        <w:rPr>
          <w:rStyle w:val="Strong1"/>
          <w:b/>
          <w:bCs/>
          <w:sz w:val="20"/>
          <w:szCs w:val="20"/>
        </w:rPr>
        <w:t xml:space="preserve"> </w:t>
      </w:r>
      <w:r w:rsidR="006976AF" w:rsidRPr="001F6F1F">
        <w:rPr>
          <w:rStyle w:val="Strong1"/>
          <w:b/>
          <w:bCs/>
          <w:sz w:val="20"/>
          <w:szCs w:val="20"/>
        </w:rPr>
        <w:t xml:space="preserve">Data </w:t>
      </w:r>
      <w:r w:rsidR="00065CD9" w:rsidRPr="001F6F1F">
        <w:rPr>
          <w:rStyle w:val="Strong1"/>
          <w:b/>
          <w:bCs/>
          <w:sz w:val="20"/>
          <w:szCs w:val="20"/>
        </w:rPr>
        <w:t xml:space="preserve">Management: </w:t>
      </w:r>
      <w:r w:rsidRPr="001F6F1F">
        <w:rPr>
          <w:sz w:val="20"/>
          <w:szCs w:val="20"/>
        </w:rPr>
        <w:t>Employed</w:t>
      </w:r>
      <w:r w:rsidR="00025C3D" w:rsidRPr="001F6F1F">
        <w:rPr>
          <w:sz w:val="20"/>
          <w:szCs w:val="20"/>
        </w:rPr>
        <w:t xml:space="preserve"> self exceptionally strong background</w:t>
      </w:r>
      <w:r w:rsidR="00065CD9" w:rsidRPr="001F6F1F">
        <w:rPr>
          <w:sz w:val="20"/>
          <w:szCs w:val="20"/>
        </w:rPr>
        <w:t xml:space="preserve"> in </w:t>
      </w:r>
      <w:r w:rsidR="006976AF" w:rsidRPr="001F6F1F">
        <w:rPr>
          <w:b/>
          <w:i/>
          <w:sz w:val="20"/>
          <w:szCs w:val="20"/>
        </w:rPr>
        <w:t>r</w:t>
      </w:r>
      <w:r w:rsidR="00065CD9" w:rsidRPr="001F6F1F">
        <w:rPr>
          <w:b/>
          <w:i/>
          <w:sz w:val="20"/>
          <w:szCs w:val="20"/>
        </w:rPr>
        <w:t>elati</w:t>
      </w:r>
      <w:r w:rsidR="006976AF" w:rsidRPr="001F6F1F">
        <w:rPr>
          <w:b/>
          <w:i/>
          <w:sz w:val="20"/>
          <w:szCs w:val="20"/>
        </w:rPr>
        <w:t>onal database</w:t>
      </w:r>
      <w:r w:rsidR="00025C3D" w:rsidRPr="001F6F1F">
        <w:rPr>
          <w:b/>
          <w:i/>
          <w:sz w:val="20"/>
          <w:szCs w:val="20"/>
        </w:rPr>
        <w:t xml:space="preserve"> &amp; programming framework</w:t>
      </w:r>
      <w:r w:rsidR="006976AF" w:rsidRPr="001F6F1F">
        <w:rPr>
          <w:sz w:val="20"/>
          <w:szCs w:val="20"/>
        </w:rPr>
        <w:t xml:space="preserve"> to envision,</w:t>
      </w:r>
      <w:r w:rsidR="00025C3D" w:rsidRPr="001F6F1F">
        <w:rPr>
          <w:sz w:val="20"/>
          <w:szCs w:val="20"/>
        </w:rPr>
        <w:t xml:space="preserve"> propose,</w:t>
      </w:r>
      <w:r w:rsidR="006976AF" w:rsidRPr="001F6F1F">
        <w:rPr>
          <w:sz w:val="20"/>
          <w:szCs w:val="20"/>
        </w:rPr>
        <w:t xml:space="preserve"> and execute complete</w:t>
      </w:r>
      <w:r w:rsidR="00065CD9" w:rsidRPr="001F6F1F">
        <w:rPr>
          <w:sz w:val="20"/>
          <w:szCs w:val="20"/>
        </w:rPr>
        <w:t xml:space="preserve"> </w:t>
      </w:r>
      <w:r w:rsidRPr="001F6F1F">
        <w:rPr>
          <w:sz w:val="20"/>
          <w:szCs w:val="20"/>
        </w:rPr>
        <w:t xml:space="preserve">technical </w:t>
      </w:r>
      <w:r w:rsidR="00025C3D" w:rsidRPr="001F6F1F">
        <w:rPr>
          <w:sz w:val="20"/>
          <w:szCs w:val="20"/>
        </w:rPr>
        <w:t>resolution</w:t>
      </w:r>
      <w:r w:rsidRPr="001F6F1F">
        <w:rPr>
          <w:sz w:val="20"/>
          <w:szCs w:val="20"/>
        </w:rPr>
        <w:t xml:space="preserve"> and </w:t>
      </w:r>
      <w:r w:rsidR="006976AF" w:rsidRPr="001F6F1F">
        <w:rPr>
          <w:sz w:val="20"/>
          <w:szCs w:val="20"/>
        </w:rPr>
        <w:t>documentation</w:t>
      </w:r>
      <w:r w:rsidR="00065CD9" w:rsidRPr="001F6F1F">
        <w:rPr>
          <w:sz w:val="20"/>
          <w:szCs w:val="20"/>
        </w:rPr>
        <w:t xml:space="preserve"> for any complex </w:t>
      </w:r>
      <w:r w:rsidR="006976AF" w:rsidRPr="001F6F1F">
        <w:rPr>
          <w:sz w:val="20"/>
          <w:szCs w:val="20"/>
        </w:rPr>
        <w:t>organizational needs or large data collection and analytics</w:t>
      </w:r>
      <w:r w:rsidR="00025C3D" w:rsidRPr="001F6F1F">
        <w:rPr>
          <w:sz w:val="20"/>
          <w:szCs w:val="20"/>
        </w:rPr>
        <w:t>.</w:t>
      </w:r>
    </w:p>
    <w:p w14:paraId="3F287BB4" w14:textId="77777777" w:rsidR="006976AF" w:rsidRPr="001F6F1F" w:rsidRDefault="006976AF">
      <w:pPr>
        <w:pStyle w:val="p"/>
        <w:spacing w:line="280" w:lineRule="atLeast"/>
        <w:rPr>
          <w:sz w:val="20"/>
          <w:szCs w:val="20"/>
        </w:rPr>
      </w:pPr>
    </w:p>
    <w:p w14:paraId="0F1E8023" w14:textId="52990C7A" w:rsidR="006E27E6" w:rsidRPr="001F6F1F" w:rsidRDefault="00065CD9" w:rsidP="006976AF">
      <w:pPr>
        <w:pStyle w:val="p"/>
        <w:spacing w:line="280" w:lineRule="atLeast"/>
        <w:jc w:val="both"/>
        <w:rPr>
          <w:sz w:val="20"/>
          <w:szCs w:val="20"/>
        </w:rPr>
      </w:pPr>
      <w:r w:rsidRPr="001F6F1F">
        <w:rPr>
          <w:sz w:val="20"/>
          <w:szCs w:val="20"/>
        </w:rPr>
        <w:t>My past clients and employers have commended me for my high level of interpersonal skills, integrity and naturally engagin</w:t>
      </w:r>
      <w:r w:rsidR="00EC4866">
        <w:rPr>
          <w:sz w:val="20"/>
          <w:szCs w:val="20"/>
        </w:rPr>
        <w:t xml:space="preserve">g personality. My recent employer, </w:t>
      </w:r>
      <w:proofErr w:type="spellStart"/>
      <w:r w:rsidR="00EC4866">
        <w:rPr>
          <w:sz w:val="20"/>
          <w:szCs w:val="20"/>
        </w:rPr>
        <w:t>Laurids</w:t>
      </w:r>
      <w:proofErr w:type="spellEnd"/>
      <w:r w:rsidR="00EC4866">
        <w:rPr>
          <w:sz w:val="20"/>
          <w:szCs w:val="20"/>
        </w:rPr>
        <w:t xml:space="preserve"> Beckmann from </w:t>
      </w:r>
      <w:proofErr w:type="spellStart"/>
      <w:r w:rsidR="00EC4866">
        <w:rPr>
          <w:sz w:val="20"/>
          <w:szCs w:val="20"/>
        </w:rPr>
        <w:t>Helia</w:t>
      </w:r>
      <w:proofErr w:type="spellEnd"/>
      <w:r w:rsidR="00EC4866">
        <w:rPr>
          <w:sz w:val="20"/>
          <w:szCs w:val="20"/>
        </w:rPr>
        <w:t>,</w:t>
      </w:r>
      <w:r w:rsidRPr="001F6F1F">
        <w:rPr>
          <w:sz w:val="20"/>
          <w:szCs w:val="20"/>
        </w:rPr>
        <w:t xml:space="preserve"> can be contacted to provide more information about my ability to meet the needs of this job.</w:t>
      </w:r>
      <w:r w:rsidR="00EC4866">
        <w:rPr>
          <w:sz w:val="20"/>
          <w:szCs w:val="20"/>
        </w:rPr>
        <w:t xml:space="preserve"> A recommendation letter from </w:t>
      </w:r>
      <w:proofErr w:type="spellStart"/>
      <w:r w:rsidR="00EC4866">
        <w:rPr>
          <w:sz w:val="20"/>
          <w:szCs w:val="20"/>
        </w:rPr>
        <w:t>Laurids</w:t>
      </w:r>
      <w:proofErr w:type="spellEnd"/>
      <w:r w:rsidR="00EC4866">
        <w:rPr>
          <w:sz w:val="20"/>
          <w:szCs w:val="20"/>
        </w:rPr>
        <w:t xml:space="preserve"> is also attached with this application.</w:t>
      </w:r>
    </w:p>
    <w:p w14:paraId="527996BD" w14:textId="77777777" w:rsidR="00B3538D" w:rsidRPr="001F6F1F" w:rsidRDefault="00B3538D" w:rsidP="006976AF">
      <w:pPr>
        <w:pStyle w:val="p"/>
        <w:spacing w:line="280" w:lineRule="atLeast"/>
        <w:jc w:val="both"/>
        <w:rPr>
          <w:sz w:val="20"/>
          <w:szCs w:val="20"/>
        </w:rPr>
      </w:pPr>
    </w:p>
    <w:p w14:paraId="1D98BBCF" w14:textId="6DACCABE" w:rsidR="00B3538D" w:rsidRPr="001F6F1F" w:rsidRDefault="00B3538D" w:rsidP="006976AF">
      <w:pPr>
        <w:pStyle w:val="p"/>
        <w:spacing w:line="280" w:lineRule="atLeast"/>
        <w:jc w:val="both"/>
        <w:rPr>
          <w:sz w:val="20"/>
          <w:szCs w:val="20"/>
        </w:rPr>
      </w:pPr>
      <w:r w:rsidRPr="001F6F1F">
        <w:rPr>
          <w:sz w:val="20"/>
          <w:szCs w:val="20"/>
        </w:rPr>
        <w:t>My motivation for this job application is I would like to hold a stable position of IT Project Manager</w:t>
      </w:r>
      <w:r w:rsidR="00933152" w:rsidRPr="001F6F1F">
        <w:rPr>
          <w:sz w:val="20"/>
          <w:szCs w:val="20"/>
        </w:rPr>
        <w:t xml:space="preserve"> in </w:t>
      </w:r>
      <w:r w:rsidR="00C11C47">
        <w:rPr>
          <w:b/>
          <w:sz w:val="20"/>
          <w:szCs w:val="20"/>
        </w:rPr>
        <w:t>Alexander Technology Group</w:t>
      </w:r>
      <w:r w:rsidRPr="001F6F1F">
        <w:rPr>
          <w:sz w:val="20"/>
          <w:szCs w:val="20"/>
        </w:rPr>
        <w:t>, which gives me more flexible working schedule due to its remote nature, and long term career development o</w:t>
      </w:r>
      <w:r w:rsidR="00933152" w:rsidRPr="001F6F1F">
        <w:rPr>
          <w:sz w:val="20"/>
          <w:szCs w:val="20"/>
        </w:rPr>
        <w:t xml:space="preserve">pportunities in the company based on my </w:t>
      </w:r>
      <w:r w:rsidRPr="001F6F1F">
        <w:rPr>
          <w:sz w:val="20"/>
          <w:szCs w:val="20"/>
        </w:rPr>
        <w:t>contribution</w:t>
      </w:r>
      <w:r w:rsidR="00933152" w:rsidRPr="001F6F1F">
        <w:rPr>
          <w:sz w:val="20"/>
          <w:szCs w:val="20"/>
        </w:rPr>
        <w:t>s</w:t>
      </w:r>
      <w:r w:rsidRPr="001F6F1F">
        <w:rPr>
          <w:sz w:val="20"/>
          <w:szCs w:val="20"/>
        </w:rPr>
        <w:t>.</w:t>
      </w:r>
    </w:p>
    <w:p w14:paraId="202666BB" w14:textId="7972E010" w:rsidR="006E27E6" w:rsidRPr="001F6F1F" w:rsidRDefault="00065CD9" w:rsidP="006976AF">
      <w:pPr>
        <w:pStyle w:val="p"/>
        <w:spacing w:before="280" w:line="280" w:lineRule="atLeast"/>
        <w:jc w:val="both"/>
        <w:rPr>
          <w:sz w:val="20"/>
          <w:szCs w:val="20"/>
        </w:rPr>
      </w:pPr>
      <w:r w:rsidRPr="001F6F1F">
        <w:rPr>
          <w:sz w:val="20"/>
          <w:szCs w:val="20"/>
        </w:rPr>
        <w:t xml:space="preserve">I understand that you will receive a large number of applications for this role, therefore I would like to attach this </w:t>
      </w:r>
      <w:r w:rsidRPr="001F6F1F">
        <w:rPr>
          <w:rStyle w:val="Strong1"/>
          <w:b/>
          <w:bCs/>
          <w:sz w:val="20"/>
          <w:szCs w:val="20"/>
        </w:rPr>
        <w:t>short video clip on my homepage:</w:t>
      </w:r>
      <w:r w:rsidRPr="001F6F1F">
        <w:rPr>
          <w:sz w:val="20"/>
          <w:szCs w:val="20"/>
        </w:rPr>
        <w:t xml:space="preserve"> </w:t>
      </w:r>
      <w:r w:rsidRPr="001F6F1F">
        <w:rPr>
          <w:rStyle w:val="Strong1"/>
          <w:b/>
          <w:bCs/>
          <w:sz w:val="20"/>
          <w:szCs w:val="20"/>
        </w:rPr>
        <w:t>www.henryfromboston.com</w:t>
      </w:r>
      <w:r w:rsidRPr="001F6F1F">
        <w:rPr>
          <w:sz w:val="20"/>
          <w:szCs w:val="20"/>
        </w:rPr>
        <w:t xml:space="preserve"> </w:t>
      </w:r>
      <w:r w:rsidR="00915C4B" w:rsidRPr="001F6F1F">
        <w:rPr>
          <w:sz w:val="20"/>
          <w:szCs w:val="20"/>
        </w:rPr>
        <w:t>for a better demonstration of</w:t>
      </w:r>
      <w:r w:rsidRPr="001F6F1F">
        <w:rPr>
          <w:sz w:val="20"/>
          <w:szCs w:val="20"/>
        </w:rPr>
        <w:t xml:space="preserve"> my past career, knowledge and experience</w:t>
      </w:r>
      <w:r w:rsidR="00915C4B" w:rsidRPr="001F6F1F">
        <w:rPr>
          <w:sz w:val="20"/>
          <w:szCs w:val="20"/>
        </w:rPr>
        <w:t xml:space="preserve"> especially on project management and agile development</w:t>
      </w:r>
      <w:r w:rsidR="00EC4866">
        <w:rPr>
          <w:sz w:val="20"/>
          <w:szCs w:val="20"/>
        </w:rPr>
        <w:t>.</w:t>
      </w:r>
    </w:p>
    <w:p w14:paraId="7C3FC742" w14:textId="77777777" w:rsidR="006E27E6" w:rsidRPr="001F6F1F" w:rsidRDefault="006E27E6">
      <w:pPr>
        <w:pStyle w:val="p"/>
        <w:spacing w:line="90" w:lineRule="atLeast"/>
        <w:rPr>
          <w:sz w:val="20"/>
          <w:szCs w:val="20"/>
        </w:rPr>
      </w:pPr>
    </w:p>
    <w:p w14:paraId="35CC1913" w14:textId="77777777" w:rsidR="006E27E6" w:rsidRPr="001F6F1F" w:rsidRDefault="00065CD9" w:rsidP="006976AF">
      <w:pPr>
        <w:pStyle w:val="p"/>
        <w:spacing w:line="280" w:lineRule="atLeast"/>
        <w:jc w:val="both"/>
        <w:rPr>
          <w:sz w:val="20"/>
          <w:szCs w:val="20"/>
        </w:rPr>
      </w:pPr>
      <w:r w:rsidRPr="001F6F1F">
        <w:rPr>
          <w:sz w:val="20"/>
          <w:szCs w:val="20"/>
        </w:rPr>
        <w:t>I would appreciate the opportunity to meet with you to discuss my application at an interview. I can be contacted at all times on the details provided above.</w:t>
      </w:r>
    </w:p>
    <w:p w14:paraId="71EACF88" w14:textId="77777777" w:rsidR="006E27E6" w:rsidRPr="001F6F1F" w:rsidRDefault="006E27E6">
      <w:pPr>
        <w:pStyle w:val="p"/>
        <w:spacing w:line="90" w:lineRule="atLeast"/>
        <w:rPr>
          <w:sz w:val="20"/>
          <w:szCs w:val="20"/>
        </w:rPr>
      </w:pPr>
    </w:p>
    <w:p w14:paraId="5828883F" w14:textId="77777777" w:rsidR="006E27E6" w:rsidRPr="001F6F1F" w:rsidRDefault="00065CD9">
      <w:pPr>
        <w:pStyle w:val="p"/>
        <w:spacing w:line="280" w:lineRule="atLeast"/>
        <w:rPr>
          <w:sz w:val="20"/>
          <w:szCs w:val="20"/>
        </w:rPr>
      </w:pPr>
      <w:r w:rsidRPr="001F6F1F">
        <w:rPr>
          <w:sz w:val="20"/>
          <w:szCs w:val="20"/>
        </w:rPr>
        <w:t>Sincerely,  </w:t>
      </w:r>
      <w:r w:rsidRPr="001F6F1F">
        <w:rPr>
          <w:sz w:val="20"/>
          <w:szCs w:val="20"/>
        </w:rPr>
        <w:br/>
        <w:t>(Henry) HUNG PHAM </w:t>
      </w:r>
    </w:p>
    <w:sectPr w:rsidR="006E27E6" w:rsidRPr="001F6F1F">
      <w:pgSz w:w="12240" w:h="15840"/>
      <w:pgMar w:top="500" w:right="840" w:bottom="50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5C4889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5E84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9417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B417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245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A6E8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E023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D66F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0005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E6"/>
    <w:rsid w:val="00025C3D"/>
    <w:rsid w:val="00065CD9"/>
    <w:rsid w:val="001F6F1F"/>
    <w:rsid w:val="005B52A3"/>
    <w:rsid w:val="006976AF"/>
    <w:rsid w:val="006E27E6"/>
    <w:rsid w:val="007B55A0"/>
    <w:rsid w:val="007C3587"/>
    <w:rsid w:val="00891455"/>
    <w:rsid w:val="00915C4B"/>
    <w:rsid w:val="00933152"/>
    <w:rsid w:val="00A1213A"/>
    <w:rsid w:val="00B3538D"/>
    <w:rsid w:val="00C11C47"/>
    <w:rsid w:val="00D40A2D"/>
    <w:rsid w:val="00EC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4C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00" w:lineRule="atLeast"/>
      <w:jc w:val="righ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namespanlName">
    <w:name w:val="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20" w:lineRule="atLeast"/>
      <w:jc w:val="righ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table" w:customStyle="1" w:styleId="divdocumenttablecontactaspose">
    <w:name w:val="div_document_table_contact_aspos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">
    <w:name w:val="div_document_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p">
    <w:name w:val="p"/>
    <w:basedOn w:val="Normal"/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8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(Henry) Hung Pham</vt:lpstr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(Henry) Hung Pham</dc:title>
  <dc:creator>Microsoft Office User</dc:creator>
  <cp:lastModifiedBy>Microsoft Office User</cp:lastModifiedBy>
  <cp:revision>3</cp:revision>
  <cp:lastPrinted>2020-07-29T21:43:00Z</cp:lastPrinted>
  <dcterms:created xsi:type="dcterms:W3CDTF">2020-07-29T21:43:00Z</dcterms:created>
  <dcterms:modified xsi:type="dcterms:W3CDTF">2020-07-29T21:44:00Z</dcterms:modified>
</cp:coreProperties>
</file>